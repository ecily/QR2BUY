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EBEC" w14:textId="77777777" w:rsidR="00C568FC" w:rsidRDefault="00000000">
      <w:pPr>
        <w:pStyle w:val="Heading1"/>
      </w:pPr>
      <w:r>
        <w:t>QR‑Display – The Smart Way to Sell Physical Products</w:t>
      </w:r>
    </w:p>
    <w:p w14:paraId="73AA90E0" w14:textId="77777777" w:rsidR="00C568FC" w:rsidRDefault="00000000">
      <w:r>
        <w:t>QR‑Display verwandelt jedes physische Produkt in einen eigenständigen, intelligenten Verkaufs‑Touchpoint. Ein kleines, energieeffizientes Display zeigt in Echtzeit Preis, Verfügbarkeit und einen individuellen QR‑Code. Käufer scannen ihn mit ihrem Smartphone – und schließen den Kauf in Sekunden über Stripe ab. Kein Personal, kein Kassenprozess, kein Warten. Einfach: sehen, scannen, kaufen.</w:t>
      </w:r>
    </w:p>
    <w:p w14:paraId="7184E0E6" w14:textId="77777777" w:rsidR="00C568FC" w:rsidRDefault="00000000">
      <w:pPr>
        <w:pStyle w:val="Heading2"/>
      </w:pPr>
      <w:r>
        <w:t>Warum das relevant ist</w:t>
      </w:r>
    </w:p>
    <w:p w14:paraId="11B4DDC1" w14:textId="77777777" w:rsidR="00C568FC" w:rsidRDefault="00000000">
      <w:r>
        <w:t>Der stationäre Handel kämpft mit Personalmangel, steigenden Kosten und sinkender Spontankauf‑Quote. QR‑Display schafft eine Brücke zwischen physischem Produkt und digitalem Checkout – eine Lösung, die sofort einsetzbar, intuitiv verständlich und hoch skalierbar ist.</w:t>
      </w:r>
    </w:p>
    <w:p w14:paraId="62ABF4E0" w14:textId="77777777" w:rsidR="00C568FC" w:rsidRDefault="00000000">
      <w:pPr>
        <w:pStyle w:val="Heading2"/>
      </w:pPr>
      <w:r>
        <w:t>So funktioniert es</w:t>
      </w:r>
    </w:p>
    <w:p w14:paraId="79DE2551" w14:textId="77777777" w:rsidR="00C568FC" w:rsidRDefault="00000000">
      <w:r>
        <w:t>• Verkäufer legt Produkte über eine einfache Web‑App an – Preis, Beschreibung, Stückzahl.</w:t>
      </w:r>
      <w:r>
        <w:br/>
        <w:t>• Jedes Produkt erhält automatisch ein eigenes Display mit passendem QR‑Code.</w:t>
      </w:r>
      <w:r>
        <w:br/>
        <w:t>• Käufer scannen, bezahlen via Stripe, erhalten automatisch ihre Rechnung.</w:t>
      </w:r>
      <w:r>
        <w:br/>
        <w:t>• Das Display zeigt: „Danke“ und „VERKAUFT!“ oder aktualisiert den Restbestand.</w:t>
      </w:r>
    </w:p>
    <w:p w14:paraId="5A4A7C80" w14:textId="77777777" w:rsidR="00C568FC" w:rsidRDefault="00000000">
      <w:pPr>
        <w:pStyle w:val="Heading2"/>
      </w:pPr>
      <w:r>
        <w:t>Business‑Cases mit größtem Potenzial</w:t>
      </w:r>
    </w:p>
    <w:p w14:paraId="76971FE0" w14:textId="77777777" w:rsidR="00C568FC" w:rsidRDefault="00000000">
      <w:r>
        <w:t>1️⃣ **Weihnachtsbaum‑ &amp; Blumenstände:**</w:t>
      </w:r>
      <w:r>
        <w:br/>
        <w:t>Selbstständige Verkäufer können ohne Personal rund um die Uhr verkaufen. Kunden scannen direkt am Baum oder Strauß, bezahlen per Handy, erhalten automatisch ihre Rechnung. Kein Bargeld, keine App – nur ein QR und ein Display.</w:t>
      </w:r>
      <w:r>
        <w:br/>
      </w:r>
    </w:p>
    <w:p w14:paraId="1EAECB5D" w14:textId="77777777" w:rsidR="00C568FC" w:rsidRDefault="00000000">
      <w:r>
        <w:t>2️⃣ **Hofläden &amp; Selbstbedienungsstationen:**</w:t>
      </w:r>
      <w:r>
        <w:br/>
        <w:t>QR‑Displays machen regionale Direktvermarktung voll digital: jede Kiste Äpfel, jedes Dutzend Eier, jeder Käse kann mit einem eigenen Display verkauft werden. Echtzeit‑Bestandsanzeige, dynamische Preisänderungen, automatische Abrechnung.</w:t>
      </w:r>
    </w:p>
    <w:p w14:paraId="32BC7358" w14:textId="77777777" w:rsidR="00C568FC" w:rsidRDefault="00000000">
      <w:pPr>
        <w:pStyle w:val="Heading2"/>
      </w:pPr>
      <w:r>
        <w:t>Das Potenzial</w:t>
      </w:r>
    </w:p>
    <w:p w14:paraId="02A1D888" w14:textId="77777777" w:rsidR="00C568FC" w:rsidRDefault="00000000">
      <w:r>
        <w:t>Ein einziges Display beweist, wie nahtlos physischer und digitaler Handel verschmelzen können. Tausend Displays sind eine neue Form des automatisierten Einzelhandels. Jede verkaufte Einheit wird sichtbar, jede Interaktion messbar – und jeder Kunde erlebt, dass ‚Offline‘ endlich so einfach ist wie ‚Online‘.</w:t>
      </w:r>
    </w:p>
    <w:p w14:paraId="15FC798E" w14:textId="77777777" w:rsidR="00C568FC" w:rsidRDefault="00000000">
      <w:r>
        <w:t>QR‑Display ist mehr als Technik: Es ist die Idee, den Point‑of‑Sale neu zu denken – smart, skalierbar und sofort verständlich.</w:t>
      </w:r>
    </w:p>
    <w:sectPr w:rsidR="00C56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39707">
    <w:abstractNumId w:val="8"/>
  </w:num>
  <w:num w:numId="2" w16cid:durableId="615597079">
    <w:abstractNumId w:val="6"/>
  </w:num>
  <w:num w:numId="3" w16cid:durableId="575096163">
    <w:abstractNumId w:val="5"/>
  </w:num>
  <w:num w:numId="4" w16cid:durableId="646782313">
    <w:abstractNumId w:val="4"/>
  </w:num>
  <w:num w:numId="5" w16cid:durableId="1706903234">
    <w:abstractNumId w:val="7"/>
  </w:num>
  <w:num w:numId="6" w16cid:durableId="332149950">
    <w:abstractNumId w:val="3"/>
  </w:num>
  <w:num w:numId="7" w16cid:durableId="17507399">
    <w:abstractNumId w:val="2"/>
  </w:num>
  <w:num w:numId="8" w16cid:durableId="454982716">
    <w:abstractNumId w:val="1"/>
  </w:num>
  <w:num w:numId="9" w16cid:durableId="47861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4B7"/>
    <w:rsid w:val="00AA1D8D"/>
    <w:rsid w:val="00B47730"/>
    <w:rsid w:val="00C568FC"/>
    <w:rsid w:val="00CB0664"/>
    <w:rsid w:val="00E010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CA3083"/>
  <w14:defaultImageDpi w14:val="300"/>
  <w15:docId w15:val="{5C13DB21-AA7D-46CC-9111-C845329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Andreas Franz</cp:lastModifiedBy>
  <cp:revision>2</cp:revision>
  <dcterms:created xsi:type="dcterms:W3CDTF">2025-10-08T14:55:00Z</dcterms:created>
  <dcterms:modified xsi:type="dcterms:W3CDTF">2025-10-08T14:55:00Z</dcterms:modified>
  <cp:category/>
</cp:coreProperties>
</file>